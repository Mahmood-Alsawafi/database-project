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537D8" w14:textId="77777777" w:rsidR="00622610" w:rsidRDefault="00622610" w:rsidP="00F43530">
      <w:pPr>
        <w:pStyle w:val="Title"/>
      </w:pPr>
    </w:p>
    <w:p w14:paraId="1B604F72" w14:textId="77777777" w:rsidR="00622610" w:rsidRDefault="00622610" w:rsidP="00F43530">
      <w:pPr>
        <w:pStyle w:val="Title"/>
      </w:pPr>
    </w:p>
    <w:p w14:paraId="6E3F41DB" w14:textId="77777777" w:rsidR="00622610" w:rsidRDefault="00622610" w:rsidP="00F43530">
      <w:pPr>
        <w:pStyle w:val="Title"/>
      </w:pPr>
    </w:p>
    <w:p w14:paraId="0606A86C" w14:textId="77777777" w:rsidR="00622610" w:rsidRDefault="00622610" w:rsidP="00F43530">
      <w:pPr>
        <w:pStyle w:val="Title"/>
      </w:pPr>
    </w:p>
    <w:p w14:paraId="3CECA8D9" w14:textId="77777777" w:rsidR="00622610" w:rsidRDefault="00622610" w:rsidP="00F43530">
      <w:pPr>
        <w:pStyle w:val="Title"/>
      </w:pPr>
    </w:p>
    <w:p w14:paraId="1BF20BB8" w14:textId="77777777" w:rsidR="00622610" w:rsidRDefault="00622610" w:rsidP="00F43530">
      <w:pPr>
        <w:pStyle w:val="Title"/>
      </w:pPr>
    </w:p>
    <w:p w14:paraId="4EC6243D" w14:textId="77777777" w:rsidR="00622610" w:rsidRDefault="00622610" w:rsidP="00F43530">
      <w:pPr>
        <w:pStyle w:val="Title"/>
      </w:pPr>
    </w:p>
    <w:p w14:paraId="373A1543" w14:textId="77777777" w:rsidR="00622610" w:rsidRDefault="00622610" w:rsidP="00F43530">
      <w:pPr>
        <w:pStyle w:val="Title"/>
      </w:pPr>
    </w:p>
    <w:p w14:paraId="41D3A1D2" w14:textId="77777777" w:rsidR="00622610" w:rsidRDefault="00622610" w:rsidP="00F43530">
      <w:pPr>
        <w:pStyle w:val="Title"/>
      </w:pPr>
    </w:p>
    <w:p w14:paraId="19145762" w14:textId="4A4E8867" w:rsidR="004D34DF" w:rsidRPr="00F43530" w:rsidRDefault="00000000" w:rsidP="00F43530">
      <w:pPr>
        <w:pStyle w:val="Title"/>
      </w:pPr>
      <w:r w:rsidRPr="00F43530">
        <w:t>SQL &amp; Data Modeling in Data Science – Research Report</w:t>
      </w:r>
    </w:p>
    <w:p w14:paraId="3937277E" w14:textId="77777777" w:rsidR="00F43530" w:rsidRDefault="00F43530" w:rsidP="00F43530"/>
    <w:p w14:paraId="7FB04778" w14:textId="77777777" w:rsidR="00F43530" w:rsidRDefault="00F43530" w:rsidP="00F43530"/>
    <w:p w14:paraId="6EF1414D" w14:textId="77777777" w:rsidR="00F43530" w:rsidRDefault="00F43530" w:rsidP="00F43530"/>
    <w:p w14:paraId="4B8D0194" w14:textId="77777777" w:rsidR="00F43530" w:rsidRDefault="00F43530" w:rsidP="00F43530"/>
    <w:p w14:paraId="55D2EF0A" w14:textId="77777777" w:rsidR="00F43530" w:rsidRDefault="00F43530" w:rsidP="00F43530"/>
    <w:p w14:paraId="7E23350F" w14:textId="77777777" w:rsidR="00F43530" w:rsidRDefault="00F43530" w:rsidP="00F43530"/>
    <w:p w14:paraId="42EF7986" w14:textId="77777777" w:rsidR="00F43530" w:rsidRDefault="00F43530" w:rsidP="00F43530"/>
    <w:p w14:paraId="78E06CD7" w14:textId="77777777" w:rsidR="00F43530" w:rsidRDefault="00F43530" w:rsidP="00F43530"/>
    <w:p w14:paraId="5D9B82E0" w14:textId="77777777" w:rsidR="00F43530" w:rsidRDefault="00F43530" w:rsidP="00F43530"/>
    <w:p w14:paraId="2C2BD20A" w14:textId="77777777" w:rsidR="00F43530" w:rsidRDefault="00F43530" w:rsidP="00F43530"/>
    <w:p w14:paraId="461FD496" w14:textId="77777777" w:rsidR="00F43530" w:rsidRPr="00F43530" w:rsidRDefault="00F43530" w:rsidP="00F43530"/>
    <w:p w14:paraId="3C690712" w14:textId="77777777" w:rsidR="004D34DF" w:rsidRPr="00622610" w:rsidRDefault="00000000">
      <w:pPr>
        <w:pStyle w:val="Heading2"/>
        <w:rPr>
          <w:sz w:val="32"/>
          <w:szCs w:val="32"/>
        </w:rPr>
      </w:pPr>
      <w:r w:rsidRPr="00622610">
        <w:rPr>
          <w:sz w:val="32"/>
          <w:szCs w:val="32"/>
        </w:rPr>
        <w:lastRenderedPageBreak/>
        <w:t>Introduction</w:t>
      </w:r>
    </w:p>
    <w:p w14:paraId="2441076C" w14:textId="77777777" w:rsidR="004D34DF" w:rsidRPr="00622610" w:rsidRDefault="00000000">
      <w:pPr>
        <w:rPr>
          <w:sz w:val="28"/>
          <w:szCs w:val="28"/>
        </w:rPr>
      </w:pPr>
      <w:r w:rsidRPr="00622610">
        <w:rPr>
          <w:sz w:val="28"/>
          <w:szCs w:val="28"/>
        </w:rPr>
        <w:t>As aspiring professionals in data science and artificial intelligence, understanding SQL and data modeling is essential. These skills form the foundation of any robust data pipeline. Whether you're cleaning data, preparing it for analysis, or building machine learning models, structured data and SQL queries are critical to ensuring data quality, consistency, and scalability.</w:t>
      </w:r>
    </w:p>
    <w:p w14:paraId="6DC67174" w14:textId="77777777" w:rsidR="004D34DF" w:rsidRPr="00622610" w:rsidRDefault="00000000">
      <w:pPr>
        <w:pStyle w:val="Heading2"/>
        <w:rPr>
          <w:sz w:val="32"/>
          <w:szCs w:val="32"/>
        </w:rPr>
      </w:pPr>
      <w:r w:rsidRPr="00622610">
        <w:rPr>
          <w:sz w:val="32"/>
          <w:szCs w:val="32"/>
        </w:rPr>
        <w:t>Key Insights from Research</w:t>
      </w:r>
    </w:p>
    <w:p w14:paraId="70FB6A52" w14:textId="77777777" w:rsidR="004D34DF" w:rsidRPr="00622610" w:rsidRDefault="00000000">
      <w:pPr>
        <w:rPr>
          <w:sz w:val="28"/>
          <w:szCs w:val="28"/>
        </w:rPr>
      </w:pPr>
      <w:r w:rsidRPr="00622610">
        <w:rPr>
          <w:sz w:val="28"/>
          <w:szCs w:val="28"/>
        </w:rPr>
        <w:t>• Structured data is essential in data science pipelines because it allows for systematic querying, reproducibility, and efficient processing. Relational databases and structured formats reduce ambiguity, allowing teams to build consistent, validated, and interpretable datasets.</w:t>
      </w:r>
      <w:r w:rsidRPr="00622610">
        <w:rPr>
          <w:sz w:val="28"/>
          <w:szCs w:val="28"/>
        </w:rPr>
        <w:br/>
      </w:r>
      <w:r w:rsidRPr="00622610">
        <w:rPr>
          <w:sz w:val="28"/>
          <w:szCs w:val="28"/>
        </w:rPr>
        <w:br/>
        <w:t>• Data modeling supports the logical organization of data into entities and relationships. Proper modeling reduces redundancy, enhances query performance, and ensures the schema can scale as the system evolves. For machine learning workflows, well-modeled data supports faster feature extraction and minimizes preprocessing errors.</w:t>
      </w:r>
      <w:r w:rsidRPr="00622610">
        <w:rPr>
          <w:sz w:val="28"/>
          <w:szCs w:val="28"/>
        </w:rPr>
        <w:br/>
      </w:r>
      <w:r w:rsidRPr="00622610">
        <w:rPr>
          <w:sz w:val="28"/>
          <w:szCs w:val="28"/>
        </w:rPr>
        <w:br/>
        <w:t>• Relational databases are still used in nearly all industries to manage business-critical data. They ensure atomicity, consistency, isolation, and durability (ACID), which are vital for maintaining data integrity in real-time analytics and transactional systems.</w:t>
      </w:r>
      <w:r w:rsidRPr="00622610">
        <w:rPr>
          <w:sz w:val="28"/>
          <w:szCs w:val="28"/>
        </w:rPr>
        <w:br/>
      </w:r>
      <w:r w:rsidRPr="00622610">
        <w:rPr>
          <w:sz w:val="28"/>
          <w:szCs w:val="28"/>
        </w:rPr>
        <w:br/>
        <w:t>• SQL remains a foundational skill even with the rise of tools like Python and Pandas. It is the standard language for interacting with relational databases and often the most efficient way to aggregate, join, and filter data directly within a database system.</w:t>
      </w:r>
    </w:p>
    <w:p w14:paraId="1F0B4494" w14:textId="77777777" w:rsidR="00F43530" w:rsidRPr="00622610" w:rsidRDefault="00F43530">
      <w:pPr>
        <w:rPr>
          <w:sz w:val="28"/>
          <w:szCs w:val="28"/>
        </w:rPr>
      </w:pPr>
    </w:p>
    <w:p w14:paraId="110BFF02" w14:textId="77777777" w:rsidR="00F43530" w:rsidRDefault="00F43530"/>
    <w:p w14:paraId="5E5032F9" w14:textId="77777777" w:rsidR="00F43530" w:rsidRDefault="00F43530"/>
    <w:p w14:paraId="2E4F2571" w14:textId="77777777" w:rsidR="00622610" w:rsidRDefault="00622610"/>
    <w:p w14:paraId="782ABD4D" w14:textId="77777777" w:rsidR="004D34DF" w:rsidRPr="00622610" w:rsidRDefault="00000000">
      <w:pPr>
        <w:pStyle w:val="Heading2"/>
        <w:rPr>
          <w:sz w:val="32"/>
          <w:szCs w:val="32"/>
        </w:rPr>
      </w:pPr>
      <w:r w:rsidRPr="00622610">
        <w:rPr>
          <w:sz w:val="32"/>
          <w:szCs w:val="32"/>
        </w:rPr>
        <w:lastRenderedPageBreak/>
        <w:t>Real-World Examples</w:t>
      </w:r>
    </w:p>
    <w:p w14:paraId="1AAD3A5F" w14:textId="77777777" w:rsidR="004D34DF" w:rsidRPr="00622610" w:rsidRDefault="00000000">
      <w:pPr>
        <w:rPr>
          <w:sz w:val="28"/>
          <w:szCs w:val="28"/>
        </w:rPr>
      </w:pPr>
      <w:r w:rsidRPr="00622610">
        <w:rPr>
          <w:sz w:val="28"/>
          <w:szCs w:val="28"/>
        </w:rPr>
        <w:t>• Airbnb’s internal data platform includes a tool called Data University, which trains all employees in SQL to analyze product and business metrics.</w:t>
      </w:r>
      <w:r w:rsidRPr="00622610">
        <w:rPr>
          <w:sz w:val="28"/>
          <w:szCs w:val="28"/>
        </w:rPr>
        <w:br/>
        <w:t>• Spotify uses SQL to manage and query large-scale user listening data, feeding those insights into recommendation systems.</w:t>
      </w:r>
      <w:r w:rsidRPr="00622610">
        <w:rPr>
          <w:sz w:val="28"/>
          <w:szCs w:val="28"/>
        </w:rPr>
        <w:br/>
        <w:t>• Netflix models data to optimize content recommendations, performance analytics, and user engagement tracking. Their blog often highlights how schema design affects real-time and batch processing pipelines.</w:t>
      </w:r>
      <w:r w:rsidRPr="00622610">
        <w:rPr>
          <w:sz w:val="28"/>
          <w:szCs w:val="28"/>
        </w:rPr>
        <w:br/>
        <w:t>• A typical use case in machine learning involves using SQL to extract labeled training data from multiple relational tables before modeling. For example, joining customer transactions with demographics to build a churn prediction model.</w:t>
      </w:r>
    </w:p>
    <w:p w14:paraId="02A50AAF" w14:textId="77777777" w:rsidR="004D34DF" w:rsidRPr="00622610" w:rsidRDefault="00000000">
      <w:pPr>
        <w:pStyle w:val="Heading2"/>
        <w:rPr>
          <w:sz w:val="32"/>
          <w:szCs w:val="32"/>
        </w:rPr>
      </w:pPr>
      <w:r w:rsidRPr="00622610">
        <w:rPr>
          <w:sz w:val="32"/>
          <w:szCs w:val="32"/>
        </w:rPr>
        <w:t>Reflection on Course Connection</w:t>
      </w:r>
    </w:p>
    <w:p w14:paraId="10978995" w14:textId="77777777" w:rsidR="004D34DF" w:rsidRPr="00622610" w:rsidRDefault="00000000">
      <w:pPr>
        <w:rPr>
          <w:sz w:val="28"/>
          <w:szCs w:val="28"/>
        </w:rPr>
      </w:pPr>
      <w:r w:rsidRPr="00622610">
        <w:rPr>
          <w:sz w:val="28"/>
          <w:szCs w:val="28"/>
        </w:rPr>
        <w:t>This research validates the importance of what we are learning in this course. Schema design, normalization, and SQL querying are not just academic exercises—they are key elements in real-world data science jobs. Whether building dashboards, preparing data for ML, or exploring a dataset, the foundational knowledge of SQL and data modeling ensures accuracy, scalability, and actionable insights.</w:t>
      </w:r>
    </w:p>
    <w:p w14:paraId="79D15D06" w14:textId="77777777" w:rsidR="00F43530" w:rsidRPr="00622610" w:rsidRDefault="00F43530">
      <w:pPr>
        <w:rPr>
          <w:sz w:val="28"/>
          <w:szCs w:val="28"/>
        </w:rPr>
      </w:pPr>
    </w:p>
    <w:p w14:paraId="194A24F8" w14:textId="77777777" w:rsidR="00F43530" w:rsidRDefault="00F43530"/>
    <w:p w14:paraId="5B224E4F" w14:textId="77777777" w:rsidR="00F43530" w:rsidRDefault="00F43530"/>
    <w:p w14:paraId="3079B0E9" w14:textId="77777777" w:rsidR="00F43530" w:rsidRDefault="00F43530"/>
    <w:p w14:paraId="468EA76E" w14:textId="77777777" w:rsidR="00F43530" w:rsidRDefault="00F43530"/>
    <w:p w14:paraId="1ECC1503" w14:textId="77777777" w:rsidR="00F43530" w:rsidRDefault="00F43530"/>
    <w:p w14:paraId="675C1692" w14:textId="77777777" w:rsidR="00F43530" w:rsidRDefault="00F43530"/>
    <w:p w14:paraId="2DED4AA6" w14:textId="77777777" w:rsidR="00F43530" w:rsidRDefault="00F43530"/>
    <w:p w14:paraId="06CCC3AF" w14:textId="77777777" w:rsidR="00F43530" w:rsidRDefault="00F43530"/>
    <w:p w14:paraId="00DF6942" w14:textId="77777777" w:rsidR="00F43530" w:rsidRDefault="00F43530"/>
    <w:p w14:paraId="2085E0D7" w14:textId="77777777" w:rsidR="004D34DF" w:rsidRDefault="00000000">
      <w:pPr>
        <w:pStyle w:val="Heading2"/>
      </w:pPr>
      <w:r>
        <w:t>References</w:t>
      </w:r>
    </w:p>
    <w:p w14:paraId="4D13C697" w14:textId="5F7E90B4" w:rsidR="00F43530" w:rsidRDefault="00000000" w:rsidP="00F43530">
      <w:pPr>
        <w:pStyle w:val="ListParagraph"/>
        <w:numPr>
          <w:ilvl w:val="0"/>
          <w:numId w:val="10"/>
        </w:numPr>
      </w:pPr>
      <w:r>
        <w:t xml:space="preserve">Airbnb Data University – </w:t>
      </w:r>
      <w:hyperlink r:id="rId6" w:history="1">
        <w:r w:rsidR="00F43530" w:rsidRPr="00B12A26">
          <w:rPr>
            <w:rStyle w:val="Hyperlink"/>
          </w:rPr>
          <w:t>https://www.airbnb.io/data-university</w:t>
        </w:r>
      </w:hyperlink>
    </w:p>
    <w:p w14:paraId="53D7EFC0" w14:textId="6A7DB593" w:rsidR="00F43530" w:rsidRDefault="00000000" w:rsidP="00F43530">
      <w:pPr>
        <w:ind w:left="360"/>
      </w:pPr>
      <w:r>
        <w:br/>
        <w:t xml:space="preserve">2. Spotify Engineering Blog – </w:t>
      </w:r>
      <w:hyperlink r:id="rId7" w:history="1">
        <w:r w:rsidR="00F43530" w:rsidRPr="00B12A26">
          <w:rPr>
            <w:rStyle w:val="Hyperlink"/>
          </w:rPr>
          <w:t>https://engineering.atspotify.com</w:t>
        </w:r>
      </w:hyperlink>
    </w:p>
    <w:p w14:paraId="595D05DF" w14:textId="384C4302" w:rsidR="00F43530" w:rsidRDefault="00000000" w:rsidP="00F43530">
      <w:pPr>
        <w:ind w:left="360"/>
      </w:pPr>
      <w:r>
        <w:br/>
        <w:t xml:space="preserve">3. Netflix Tech Blog – </w:t>
      </w:r>
      <w:hyperlink r:id="rId8" w:history="1">
        <w:r w:rsidR="00F43530" w:rsidRPr="00B12A26">
          <w:rPr>
            <w:rStyle w:val="Hyperlink"/>
          </w:rPr>
          <w:t>https://netflixtechblog.com</w:t>
        </w:r>
      </w:hyperlink>
    </w:p>
    <w:p w14:paraId="11E8E07C" w14:textId="3F748744" w:rsidR="00F43530" w:rsidRDefault="00000000" w:rsidP="00F43530">
      <w:pPr>
        <w:ind w:left="360"/>
      </w:pPr>
      <w:r>
        <w:br/>
        <w:t xml:space="preserve">4. Mode Analytics: Why SQL is Essential – </w:t>
      </w:r>
      <w:hyperlink r:id="rId9" w:history="1">
        <w:r w:rsidR="00F43530" w:rsidRPr="00B12A26">
          <w:rPr>
            <w:rStyle w:val="Hyperlink"/>
          </w:rPr>
          <w:t>https://mode.com/sql-tutorial/why-learn-sql</w:t>
        </w:r>
      </w:hyperlink>
    </w:p>
    <w:p w14:paraId="4B0F5C11" w14:textId="08390927" w:rsidR="004D34DF" w:rsidRDefault="00000000" w:rsidP="00F43530">
      <w:pPr>
        <w:ind w:left="360"/>
      </w:pPr>
      <w:r>
        <w:br/>
        <w:t xml:space="preserve">5. Towards Data Science: How SQL Powers Data Science – </w:t>
      </w:r>
      <w:hyperlink r:id="rId10" w:history="1">
        <w:r w:rsidR="00F43530" w:rsidRPr="00B12A26">
          <w:rPr>
            <w:rStyle w:val="Hyperlink"/>
          </w:rPr>
          <w:t>https://towardsdatascience.com/sql-for-data-science-94c3e7d45db7</w:t>
        </w:r>
      </w:hyperlink>
    </w:p>
    <w:p w14:paraId="73055191" w14:textId="77777777" w:rsidR="00F43530" w:rsidRDefault="00F43530" w:rsidP="00F43530">
      <w:pPr>
        <w:ind w:left="360"/>
      </w:pPr>
    </w:p>
    <w:sectPr w:rsidR="00F435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E2568DA"/>
    <w:multiLevelType w:val="hybridMultilevel"/>
    <w:tmpl w:val="8E7C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201636">
    <w:abstractNumId w:val="8"/>
  </w:num>
  <w:num w:numId="2" w16cid:durableId="1173690837">
    <w:abstractNumId w:val="6"/>
  </w:num>
  <w:num w:numId="3" w16cid:durableId="1317997076">
    <w:abstractNumId w:val="5"/>
  </w:num>
  <w:num w:numId="4" w16cid:durableId="1053381388">
    <w:abstractNumId w:val="4"/>
  </w:num>
  <w:num w:numId="5" w16cid:durableId="917204466">
    <w:abstractNumId w:val="7"/>
  </w:num>
  <w:num w:numId="6" w16cid:durableId="446051755">
    <w:abstractNumId w:val="3"/>
  </w:num>
  <w:num w:numId="7" w16cid:durableId="629407756">
    <w:abstractNumId w:val="2"/>
  </w:num>
  <w:num w:numId="8" w16cid:durableId="200244180">
    <w:abstractNumId w:val="1"/>
  </w:num>
  <w:num w:numId="9" w16cid:durableId="1519588001">
    <w:abstractNumId w:val="0"/>
  </w:num>
  <w:num w:numId="10" w16cid:durableId="672414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DB1"/>
    <w:rsid w:val="0029639D"/>
    <w:rsid w:val="00326F90"/>
    <w:rsid w:val="004D34DF"/>
    <w:rsid w:val="00622610"/>
    <w:rsid w:val="00750625"/>
    <w:rsid w:val="00906A6E"/>
    <w:rsid w:val="00AA1D8D"/>
    <w:rsid w:val="00B47730"/>
    <w:rsid w:val="00CB0664"/>
    <w:rsid w:val="00F435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30B85"/>
  <w14:defaultImageDpi w14:val="300"/>
  <w15:docId w15:val="{3F11F02A-3A3F-4017-8671-4C0E1C4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43530"/>
    <w:rPr>
      <w:color w:val="0000FF" w:themeColor="hyperlink"/>
      <w:u w:val="single"/>
    </w:rPr>
  </w:style>
  <w:style w:type="character" w:styleId="UnresolvedMention">
    <w:name w:val="Unresolved Mention"/>
    <w:basedOn w:val="DefaultParagraphFont"/>
    <w:uiPriority w:val="99"/>
    <w:semiHidden/>
    <w:unhideWhenUsed/>
    <w:rsid w:val="00F43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flixtechblog.com" TargetMode="External"/><Relationship Id="rId3" Type="http://schemas.openxmlformats.org/officeDocument/2006/relationships/styles" Target="styles.xml"/><Relationship Id="rId7" Type="http://schemas.openxmlformats.org/officeDocument/2006/relationships/hyperlink" Target="https://engineering.atspotify.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irbnb.io/data-univers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sql-for-data-science-94c3e7d45db7" TargetMode="External"/><Relationship Id="rId4" Type="http://schemas.openxmlformats.org/officeDocument/2006/relationships/settings" Target="settings.xml"/><Relationship Id="rId9" Type="http://schemas.openxmlformats.org/officeDocument/2006/relationships/hyperlink" Target="https://mode.com/sql-tutorial/why-lear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Mahmood salim</cp:lastModifiedBy>
  <cp:revision>4</cp:revision>
  <dcterms:created xsi:type="dcterms:W3CDTF">2013-12-23T23:15:00Z</dcterms:created>
  <dcterms:modified xsi:type="dcterms:W3CDTF">2025-07-01T06:38:00Z</dcterms:modified>
  <cp:category/>
</cp:coreProperties>
</file>